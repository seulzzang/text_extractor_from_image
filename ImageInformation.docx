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이름</w:t>
            </w:r>
          </w:p>
        </w:tc>
        <w:tc>
          <w:tcPr>
            <w:tcW w:type="dxa" w:w="2160"/>
          </w:tcPr>
          <w:p>
            <w:r>
              <w:t>생년월일</w:t>
            </w:r>
          </w:p>
        </w:tc>
        <w:tc>
          <w:tcPr>
            <w:tcW w:type="dxa" w:w="2160"/>
          </w:tcPr>
          <w:p>
            <w:r>
              <w:t>주소</w:t>
            </w:r>
          </w:p>
        </w:tc>
        <w:tc>
          <w:tcPr>
            <w:tcW w:type="dxa" w:w="2160"/>
          </w:tcPr>
          <w:p>
            <w:r>
              <w:t>업로드 된 시간</w:t>
            </w:r>
          </w:p>
        </w:tc>
      </w:tr>
      <w:tr>
        <w:tc>
          <w:tcPr>
            <w:tcW w:type="dxa" w:w="2160"/>
          </w:tcPr>
          <w:p>
            <w:r>
              <w:t>홍길동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서울특벨시 좋로구</w:t>
            </w:r>
          </w:p>
        </w:tc>
        <w:tc>
          <w:tcPr>
            <w:tcW w:type="dxa" w:w="2160"/>
          </w:tcPr>
          <w:p>
            <w:r>
              <w:t>2022-06-29 16:11:25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